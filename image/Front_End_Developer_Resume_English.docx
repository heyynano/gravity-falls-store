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– Front-End Web Developer (Beginner)</w:t>
      </w:r>
    </w:p>
    <w:p>
      <w:r>
        <w:t>Mohamed Taha Mostafa Omar El-Sherif</w:t>
        <w:br/>
        <w:t>tsmn_j_m@hotmail.com | 01018102559 | Alexandria | [GitHub link if available]</w:t>
        <w:br/>
        <w:br/>
      </w:r>
    </w:p>
    <w:p>
      <w:pPr>
        <w:pStyle w:val="Heading1"/>
      </w:pPr>
      <w:r>
        <w:t>Professional Summary</w:t>
      </w:r>
    </w:p>
    <w:p>
      <w:r>
        <w:t>A beginner Front-End Developer who completed an intensive web development training course as part of the "Shabebna" initiative supported by the Ministry of Communications. I have strong skills in HTML5, CSS3, JavaScript, and a good understanding of frameworks like Tailwind and Bootstrap. I am looking for an opportunity to apply my skills and contribute to the development of modern and responsive user interfaces.</w:t>
      </w:r>
    </w:p>
    <w:p>
      <w:pPr>
        <w:pStyle w:val="Heading1"/>
      </w:pPr>
      <w:r>
        <w:t>Technical Skills</w:t>
      </w:r>
    </w:p>
    <w:p>
      <w:r>
        <w:t>- HTML5 – CSS3 – JavaScript (ES6)</w:t>
        <w:br/>
        <w:t>- Tailwind CSS – Bootstrap</w:t>
        <w:br/>
        <w:t>- Responsive Design</w:t>
        <w:br/>
        <w:t>- Git / GitHub</w:t>
        <w:br/>
        <w:t>- Basics of User Experience (UX)</w:t>
        <w:br/>
        <w:t>- Building Projects with JavaScript ES6</w:t>
      </w:r>
    </w:p>
    <w:p>
      <w:pPr>
        <w:pStyle w:val="Heading1"/>
      </w:pPr>
      <w:r>
        <w:t>Education</w:t>
      </w:r>
    </w:p>
    <w:p>
      <w:r>
        <w:t>Diploma in Computer Science and Information Systems – King Mariout Institute</w:t>
        <w:br/>
        <w:t>Grade: Good – [Year of Graduation]</w:t>
      </w:r>
    </w:p>
    <w:p>
      <w:pPr>
        <w:pStyle w:val="Heading1"/>
      </w:pPr>
      <w:r>
        <w:t>Training Courses</w:t>
      </w:r>
    </w:p>
    <w:p>
      <w:r>
        <w:t>Front-End Developer – Shabebna Initiative</w:t>
        <w:br/>
        <w:t>Ministry of Communications and the Technical Syndicate – Alexandria – 2 months ago</w:t>
        <w:br/>
        <w:t>- Hands-on training in building websites using HTML, CSS, and JavaScript</w:t>
        <w:br/>
        <w:t>- Practical projects using Bootstrap and Tailwind</w:t>
      </w:r>
    </w:p>
    <w:p>
      <w:pPr>
        <w:pStyle w:val="Heading1"/>
      </w:pPr>
      <w:r>
        <w:t>Projects</w:t>
      </w:r>
    </w:p>
    <w:p>
      <w:r>
        <w:t>- **Vudu Tech**</w:t>
        <w:br/>
        <w:t xml:space="preserve">  [https://vudu-teck.surge.sh/](https://vudu-teck.surge.sh/)</w:t>
        <w:br/>
        <w:t xml:space="preserve">  A front-end website built using HTML, CSS, and Tailwind – a simple, responsive design showcasing a fictional tech company.</w:t>
        <w:br/>
        <w:br/>
        <w:t>- **Brain Storm**</w:t>
        <w:br/>
        <w:t xml:space="preserve">  [https://brain-storm-nano.surge.sh/](https://brain-storm-nano.surge.sh/)</w:t>
        <w:br/>
        <w:t xml:space="preserve">  An interactive landing page project built using Bootstrap and JavaScript – designed to present innovative ideas in an engaging visual format.</w:t>
      </w:r>
    </w:p>
    <w:p>
      <w:pPr>
        <w:pStyle w:val="Heading1"/>
      </w:pPr>
      <w:r>
        <w:t>Languages</w:t>
      </w:r>
    </w:p>
    <w:p>
      <w:r>
        <w:t>- Arabic (Native)</w:t>
        <w:br/>
        <w:t>- English (Good)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